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5DA2" w14:textId="77777777" w:rsidR="00C94716" w:rsidRPr="005C479B" w:rsidRDefault="00000000" w:rsidP="005C479B">
      <w:pPr>
        <w:pStyle w:val="Title"/>
        <w:spacing w:line="720" w:lineRule="auto"/>
        <w:rPr>
          <w:rFonts w:ascii="Tahoma" w:hAnsi="Tahoma" w:cs="Tahoma"/>
          <w:b/>
          <w:bCs/>
          <w:sz w:val="28"/>
          <w:szCs w:val="28"/>
        </w:rPr>
      </w:pPr>
      <w:r w:rsidRPr="005C479B">
        <w:rPr>
          <w:rFonts w:ascii="Tahoma" w:hAnsi="Tahoma" w:cs="Tahoma"/>
          <w:b/>
          <w:bCs/>
          <w:sz w:val="28"/>
          <w:szCs w:val="28"/>
        </w:rPr>
        <w:t>API Shop – Basic Documentation</w:t>
      </w:r>
    </w:p>
    <w:p w14:paraId="0973F349" w14:textId="77777777" w:rsidR="00C94716" w:rsidRPr="005C479B" w:rsidRDefault="00000000" w:rsidP="005C479B">
      <w:pPr>
        <w:spacing w:line="720" w:lineRule="auto"/>
        <w:rPr>
          <w:rFonts w:ascii="Tahoma" w:hAnsi="Tahoma" w:cs="Tahoma"/>
          <w:sz w:val="24"/>
          <w:szCs w:val="24"/>
        </w:rPr>
      </w:pPr>
      <w:r w:rsidRPr="005C479B">
        <w:rPr>
          <w:rFonts w:ascii="Tahoma" w:hAnsi="Tahoma" w:cs="Tahoma"/>
          <w:sz w:val="24"/>
          <w:szCs w:val="24"/>
        </w:rPr>
        <w:t>This API allows you to manage products, users, carts, combos, and orders.</w:t>
      </w:r>
      <w:r w:rsidRPr="005C479B">
        <w:rPr>
          <w:rFonts w:ascii="Tahoma" w:hAnsi="Tahoma" w:cs="Tahoma"/>
          <w:sz w:val="24"/>
          <w:szCs w:val="24"/>
        </w:rPr>
        <w:br/>
        <w:t>All endpoints are under the base URL:</w:t>
      </w:r>
      <w:r w:rsidRPr="005C479B">
        <w:rPr>
          <w:rFonts w:ascii="Tahoma" w:hAnsi="Tahoma" w:cs="Tahoma"/>
          <w:sz w:val="24"/>
          <w:szCs w:val="24"/>
        </w:rPr>
        <w:br/>
        <w:t>http://127.0.0.1:8000/api</w:t>
      </w:r>
      <w:r w:rsidRPr="005C479B">
        <w:rPr>
          <w:rFonts w:ascii="Tahoma" w:hAnsi="Tahoma" w:cs="Tahoma"/>
          <w:sz w:val="24"/>
          <w:szCs w:val="24"/>
        </w:rPr>
        <w:br/>
      </w:r>
    </w:p>
    <w:p w14:paraId="4048EC6B" w14:textId="6FB22815" w:rsidR="00C94716" w:rsidRPr="00B046B3" w:rsidRDefault="00B046B3" w:rsidP="005C479B">
      <w:pPr>
        <w:pStyle w:val="Heading1"/>
        <w:spacing w:line="720" w:lineRule="auto"/>
        <w:rPr>
          <w:rFonts w:ascii="Tahoma" w:hAnsi="Tahoma" w:cs="Tahoma"/>
          <w:sz w:val="26"/>
          <w:szCs w:val="26"/>
        </w:rPr>
      </w:pPr>
      <w:r w:rsidRPr="00B046B3">
        <w:rPr>
          <w:rFonts w:ascii="Tahoma" w:hAnsi="Tahoma" w:cs="Tahoma"/>
          <w:sz w:val="26"/>
          <w:szCs w:val="26"/>
          <w:highlight w:val="yellow"/>
        </w:rPr>
        <w:t>AUTHENTICATION (AUTH)</w:t>
      </w:r>
    </w:p>
    <w:p w14:paraId="48A2A7DA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Register:</w:t>
      </w:r>
      <w:r w:rsidRPr="005C479B">
        <w:rPr>
          <w:rFonts w:ascii="Tahoma" w:hAnsi="Tahoma" w:cs="Tahoma"/>
          <w:sz w:val="24"/>
          <w:szCs w:val="24"/>
        </w:rPr>
        <w:t xml:space="preserve"> POST /register – Create a new user with name, email, and password.</w:t>
      </w:r>
    </w:p>
    <w:p w14:paraId="230E2E03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Login:</w:t>
      </w:r>
      <w:r w:rsidRPr="005C479B">
        <w:rPr>
          <w:rFonts w:ascii="Tahoma" w:hAnsi="Tahoma" w:cs="Tahoma"/>
          <w:sz w:val="24"/>
          <w:szCs w:val="24"/>
        </w:rPr>
        <w:t xml:space="preserve"> POST /login – Authenticate a user with email and password. Returns a token.</w:t>
      </w:r>
    </w:p>
    <w:p w14:paraId="7207FE6E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User Info:</w:t>
      </w:r>
      <w:r w:rsidRPr="005C479B">
        <w:rPr>
          <w:rFonts w:ascii="Tahoma" w:hAnsi="Tahoma" w:cs="Tahoma"/>
          <w:sz w:val="24"/>
          <w:szCs w:val="24"/>
        </w:rPr>
        <w:t xml:space="preserve"> GET /user – Get details of the logged-in user (requires token).</w:t>
      </w:r>
    </w:p>
    <w:p w14:paraId="37B8BDE5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All Users:</w:t>
      </w:r>
      <w:r w:rsidRPr="005C479B">
        <w:rPr>
          <w:rFonts w:ascii="Tahoma" w:hAnsi="Tahoma" w:cs="Tahoma"/>
          <w:sz w:val="24"/>
          <w:szCs w:val="24"/>
        </w:rPr>
        <w:t xml:space="preserve"> GET /users/all – Returns all registered users.</w:t>
      </w:r>
    </w:p>
    <w:p w14:paraId="4559BE73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Logout:</w:t>
      </w:r>
      <w:r w:rsidRPr="005C479B">
        <w:rPr>
          <w:rFonts w:ascii="Tahoma" w:hAnsi="Tahoma" w:cs="Tahoma"/>
          <w:sz w:val="24"/>
          <w:szCs w:val="24"/>
        </w:rPr>
        <w:t xml:space="preserve"> POST /logout – End the user session (invalidate token).</w:t>
      </w:r>
    </w:p>
    <w:p w14:paraId="1EEC2DD4" w14:textId="6751D160" w:rsidR="00C94716" w:rsidRPr="00B046B3" w:rsidRDefault="00B046B3" w:rsidP="005C479B">
      <w:pPr>
        <w:pStyle w:val="Heading1"/>
        <w:spacing w:line="720" w:lineRule="auto"/>
        <w:rPr>
          <w:rFonts w:ascii="Tahoma" w:hAnsi="Tahoma" w:cs="Tahoma"/>
          <w:sz w:val="26"/>
          <w:szCs w:val="26"/>
          <w:highlight w:val="yellow"/>
        </w:rPr>
      </w:pPr>
      <w:r w:rsidRPr="00B046B3">
        <w:rPr>
          <w:rFonts w:ascii="Tahoma" w:hAnsi="Tahoma" w:cs="Tahoma"/>
          <w:sz w:val="26"/>
          <w:szCs w:val="26"/>
          <w:highlight w:val="yellow"/>
        </w:rPr>
        <w:lastRenderedPageBreak/>
        <w:t>PRODUCT</w:t>
      </w:r>
    </w:p>
    <w:p w14:paraId="65A6CEA4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Get All Products:</w:t>
      </w:r>
      <w:r w:rsidRPr="005C479B">
        <w:rPr>
          <w:rFonts w:ascii="Tahoma" w:hAnsi="Tahoma" w:cs="Tahoma"/>
          <w:sz w:val="24"/>
          <w:szCs w:val="24"/>
        </w:rPr>
        <w:t xml:space="preserve"> GET /products – Returns a list of all products.</w:t>
      </w:r>
    </w:p>
    <w:p w14:paraId="4B52655C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Show Product:</w:t>
      </w:r>
      <w:r w:rsidRPr="005C479B">
        <w:rPr>
          <w:rFonts w:ascii="Tahoma" w:hAnsi="Tahoma" w:cs="Tahoma"/>
          <w:sz w:val="24"/>
          <w:szCs w:val="24"/>
        </w:rPr>
        <w:t xml:space="preserve"> GET /products/{id} – Returns details of a single product.</w:t>
      </w:r>
    </w:p>
    <w:p w14:paraId="330756F6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Create Product:</w:t>
      </w:r>
      <w:r w:rsidRPr="005C479B">
        <w:rPr>
          <w:rFonts w:ascii="Tahoma" w:hAnsi="Tahoma" w:cs="Tahoma"/>
          <w:sz w:val="24"/>
          <w:szCs w:val="24"/>
        </w:rPr>
        <w:t xml:space="preserve"> POST /products – Add a new product (requires name, price, description, image).</w:t>
      </w:r>
    </w:p>
    <w:p w14:paraId="3B9FDB5B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Update Product:</w:t>
      </w:r>
      <w:r w:rsidRPr="005C479B">
        <w:rPr>
          <w:rFonts w:ascii="Tahoma" w:hAnsi="Tahoma" w:cs="Tahoma"/>
          <w:sz w:val="24"/>
          <w:szCs w:val="24"/>
        </w:rPr>
        <w:t xml:space="preserve"> PUT /products/{id} – Update product details (name, price, description, image).</w:t>
      </w:r>
    </w:p>
    <w:p w14:paraId="7EAF108A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Delete Product:</w:t>
      </w:r>
      <w:r w:rsidRPr="005C479B">
        <w:rPr>
          <w:rFonts w:ascii="Tahoma" w:hAnsi="Tahoma" w:cs="Tahoma"/>
          <w:sz w:val="24"/>
          <w:szCs w:val="24"/>
        </w:rPr>
        <w:t xml:space="preserve"> DELETE /products/{id} – Remove a product.</w:t>
      </w:r>
    </w:p>
    <w:p w14:paraId="1D1A8036" w14:textId="4E1A1EE7" w:rsidR="00C94716" w:rsidRPr="00B046B3" w:rsidRDefault="00B046B3" w:rsidP="005C479B">
      <w:pPr>
        <w:pStyle w:val="Heading1"/>
        <w:spacing w:line="720" w:lineRule="auto"/>
        <w:rPr>
          <w:rFonts w:ascii="Tahoma" w:hAnsi="Tahoma" w:cs="Tahoma"/>
          <w:sz w:val="26"/>
          <w:szCs w:val="26"/>
          <w:highlight w:val="yellow"/>
        </w:rPr>
      </w:pPr>
      <w:r w:rsidRPr="00B046B3">
        <w:rPr>
          <w:rFonts w:ascii="Tahoma" w:hAnsi="Tahoma" w:cs="Tahoma"/>
          <w:sz w:val="26"/>
          <w:szCs w:val="26"/>
          <w:highlight w:val="yellow"/>
        </w:rPr>
        <w:t>CART</w:t>
      </w:r>
    </w:p>
    <w:p w14:paraId="1CB557AF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Get All Items:</w:t>
      </w:r>
      <w:r w:rsidRPr="005C479B">
        <w:rPr>
          <w:rFonts w:ascii="Tahoma" w:hAnsi="Tahoma" w:cs="Tahoma"/>
          <w:sz w:val="24"/>
          <w:szCs w:val="24"/>
        </w:rPr>
        <w:t xml:space="preserve"> GET /cart – Show all items in the current user’s cart.</w:t>
      </w:r>
    </w:p>
    <w:p w14:paraId="73F193A9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Create Item:</w:t>
      </w:r>
      <w:r w:rsidRPr="005C479B">
        <w:rPr>
          <w:rFonts w:ascii="Tahoma" w:hAnsi="Tahoma" w:cs="Tahoma"/>
          <w:sz w:val="24"/>
          <w:szCs w:val="24"/>
        </w:rPr>
        <w:t xml:space="preserve"> POST /cart/add – Add a product to the cart (requires productId and quantity).</w:t>
      </w:r>
    </w:p>
    <w:p w14:paraId="15BAB85A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Update Item:</w:t>
      </w:r>
      <w:r w:rsidRPr="005C479B">
        <w:rPr>
          <w:rFonts w:ascii="Tahoma" w:hAnsi="Tahoma" w:cs="Tahoma"/>
          <w:sz w:val="24"/>
          <w:szCs w:val="24"/>
        </w:rPr>
        <w:t xml:space="preserve"> PUT /cart/id/{cartItemId} – Update quantity of a cart item.</w:t>
      </w:r>
    </w:p>
    <w:p w14:paraId="373F1536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Delete Item:</w:t>
      </w:r>
      <w:r w:rsidRPr="005C479B">
        <w:rPr>
          <w:rFonts w:ascii="Tahoma" w:hAnsi="Tahoma" w:cs="Tahoma"/>
          <w:sz w:val="24"/>
          <w:szCs w:val="24"/>
        </w:rPr>
        <w:t xml:space="preserve"> DELETE /cart/id/{cartItemId} – Remove an item from the cart.</w:t>
      </w:r>
    </w:p>
    <w:p w14:paraId="0A1D7B28" w14:textId="60325473" w:rsidR="00C94716" w:rsidRPr="00B046B3" w:rsidRDefault="00B046B3" w:rsidP="005C479B">
      <w:pPr>
        <w:pStyle w:val="Heading1"/>
        <w:spacing w:line="720" w:lineRule="auto"/>
        <w:rPr>
          <w:rFonts w:ascii="Tahoma" w:hAnsi="Tahoma" w:cs="Tahoma"/>
          <w:sz w:val="26"/>
          <w:szCs w:val="26"/>
          <w:highlight w:val="yellow"/>
        </w:rPr>
      </w:pPr>
      <w:r w:rsidRPr="00B046B3">
        <w:rPr>
          <w:rFonts w:ascii="Tahoma" w:hAnsi="Tahoma" w:cs="Tahoma"/>
          <w:sz w:val="26"/>
          <w:szCs w:val="26"/>
          <w:highlight w:val="yellow"/>
        </w:rPr>
        <w:lastRenderedPageBreak/>
        <w:t>COMBO</w:t>
      </w:r>
    </w:p>
    <w:p w14:paraId="280A6C66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Get All Combos:</w:t>
      </w:r>
      <w:r w:rsidRPr="005C479B">
        <w:rPr>
          <w:rFonts w:ascii="Tahoma" w:hAnsi="Tahoma" w:cs="Tahoma"/>
          <w:sz w:val="24"/>
          <w:szCs w:val="24"/>
        </w:rPr>
        <w:t xml:space="preserve"> GET /combo – List all combos.</w:t>
      </w:r>
    </w:p>
    <w:p w14:paraId="32ED47BE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 xml:space="preserve">Search Combo </w:t>
      </w:r>
      <w:proofErr w:type="gramStart"/>
      <w:r w:rsidRPr="00AA7FEC">
        <w:rPr>
          <w:rFonts w:ascii="Tahoma" w:hAnsi="Tahoma" w:cs="Tahoma"/>
          <w:color w:val="0000FF"/>
          <w:sz w:val="24"/>
          <w:szCs w:val="24"/>
        </w:rPr>
        <w:t>By</w:t>
      </w:r>
      <w:proofErr w:type="gramEnd"/>
      <w:r w:rsidRPr="00AA7FEC">
        <w:rPr>
          <w:rFonts w:ascii="Tahoma" w:hAnsi="Tahoma" w:cs="Tahoma"/>
          <w:color w:val="0000FF"/>
          <w:sz w:val="24"/>
          <w:szCs w:val="24"/>
        </w:rPr>
        <w:t xml:space="preserve"> Name:</w:t>
      </w:r>
      <w:r w:rsidRPr="005C479B">
        <w:rPr>
          <w:rFonts w:ascii="Tahoma" w:hAnsi="Tahoma" w:cs="Tahoma"/>
          <w:sz w:val="24"/>
          <w:szCs w:val="24"/>
        </w:rPr>
        <w:t xml:space="preserve"> GET /combo/name/{name} – Find a combo by its name.</w:t>
      </w:r>
    </w:p>
    <w:p w14:paraId="53E610D3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 xml:space="preserve">Search Combo </w:t>
      </w:r>
      <w:proofErr w:type="gramStart"/>
      <w:r w:rsidRPr="00AA7FEC">
        <w:rPr>
          <w:rFonts w:ascii="Tahoma" w:hAnsi="Tahoma" w:cs="Tahoma"/>
          <w:color w:val="0000FF"/>
          <w:sz w:val="24"/>
          <w:szCs w:val="24"/>
        </w:rPr>
        <w:t>By</w:t>
      </w:r>
      <w:proofErr w:type="gramEnd"/>
      <w:r w:rsidRPr="00AA7FEC">
        <w:rPr>
          <w:rFonts w:ascii="Tahoma" w:hAnsi="Tahoma" w:cs="Tahoma"/>
          <w:color w:val="0000FF"/>
          <w:sz w:val="24"/>
          <w:szCs w:val="24"/>
        </w:rPr>
        <w:t xml:space="preserve"> Id:</w:t>
      </w:r>
      <w:r w:rsidRPr="005C479B">
        <w:rPr>
          <w:rFonts w:ascii="Tahoma" w:hAnsi="Tahoma" w:cs="Tahoma"/>
          <w:sz w:val="24"/>
          <w:szCs w:val="24"/>
        </w:rPr>
        <w:t xml:space="preserve"> GET /combo/id/{id} – Find a combo by ID.</w:t>
      </w:r>
    </w:p>
    <w:p w14:paraId="3C204F76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Latest Combo:</w:t>
      </w:r>
      <w:r w:rsidRPr="005C479B">
        <w:rPr>
          <w:rFonts w:ascii="Tahoma" w:hAnsi="Tahoma" w:cs="Tahoma"/>
          <w:sz w:val="24"/>
          <w:szCs w:val="24"/>
        </w:rPr>
        <w:t xml:space="preserve"> GET /combo/latest – Show the most recently added combo.</w:t>
      </w:r>
    </w:p>
    <w:p w14:paraId="3E952F6B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Hottest Combo:</w:t>
      </w:r>
      <w:r w:rsidRPr="005C479B">
        <w:rPr>
          <w:rFonts w:ascii="Tahoma" w:hAnsi="Tahoma" w:cs="Tahoma"/>
          <w:sz w:val="24"/>
          <w:szCs w:val="24"/>
        </w:rPr>
        <w:t xml:space="preserve"> GET /combo/hottest – Show the most popular combo.</w:t>
      </w:r>
    </w:p>
    <w:p w14:paraId="7C48F5A2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Show Combo:</w:t>
      </w:r>
      <w:r w:rsidRPr="005C479B">
        <w:rPr>
          <w:rFonts w:ascii="Tahoma" w:hAnsi="Tahoma" w:cs="Tahoma"/>
          <w:sz w:val="24"/>
          <w:szCs w:val="24"/>
        </w:rPr>
        <w:t xml:space="preserve"> GET /combo/id/{id} – Get details of a single combo.</w:t>
      </w:r>
    </w:p>
    <w:p w14:paraId="160438EC" w14:textId="5A2A6BDA" w:rsidR="00C94716" w:rsidRPr="00B046B3" w:rsidRDefault="00B046B3" w:rsidP="005C479B">
      <w:pPr>
        <w:pStyle w:val="Heading1"/>
        <w:spacing w:line="720" w:lineRule="auto"/>
        <w:rPr>
          <w:rFonts w:ascii="Tahoma" w:hAnsi="Tahoma" w:cs="Tahoma"/>
          <w:sz w:val="26"/>
          <w:szCs w:val="26"/>
          <w:highlight w:val="yellow"/>
        </w:rPr>
      </w:pPr>
      <w:r w:rsidRPr="00B046B3">
        <w:rPr>
          <w:rFonts w:ascii="Tahoma" w:hAnsi="Tahoma" w:cs="Tahoma"/>
          <w:sz w:val="26"/>
          <w:szCs w:val="26"/>
          <w:highlight w:val="yellow"/>
        </w:rPr>
        <w:t>ORDER</w:t>
      </w:r>
    </w:p>
    <w:p w14:paraId="3B086CF5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Checkout:</w:t>
      </w:r>
      <w:r w:rsidRPr="005C479B">
        <w:rPr>
          <w:rFonts w:ascii="Tahoma" w:hAnsi="Tahoma" w:cs="Tahoma"/>
          <w:sz w:val="24"/>
          <w:szCs w:val="24"/>
        </w:rPr>
        <w:t xml:space="preserve"> POST /cart/checkout – Place an order using cart items. Requires address and phone.</w:t>
      </w:r>
    </w:p>
    <w:p w14:paraId="4D48C7D2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Timeline:</w:t>
      </w:r>
      <w:r w:rsidRPr="005C479B">
        <w:rPr>
          <w:rFonts w:ascii="Tahoma" w:hAnsi="Tahoma" w:cs="Tahoma"/>
          <w:sz w:val="24"/>
          <w:szCs w:val="24"/>
        </w:rPr>
        <w:t xml:space="preserve"> POST /order/timeline/{id} – Retrieve the order’s progress timeline.</w:t>
      </w:r>
    </w:p>
    <w:p w14:paraId="7C26B4CD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t>Status:</w:t>
      </w:r>
      <w:r w:rsidRPr="005C479B">
        <w:rPr>
          <w:rFonts w:ascii="Tahoma" w:hAnsi="Tahoma" w:cs="Tahoma"/>
          <w:sz w:val="24"/>
          <w:szCs w:val="24"/>
        </w:rPr>
        <w:t xml:space="preserve"> POST /order/status/{id} – Check the current status of an order.</w:t>
      </w:r>
    </w:p>
    <w:p w14:paraId="73F323CA" w14:textId="77777777" w:rsidR="00C94716" w:rsidRPr="005C479B" w:rsidRDefault="00000000" w:rsidP="005C479B">
      <w:pPr>
        <w:pStyle w:val="ListBullet"/>
        <w:spacing w:line="720" w:lineRule="auto"/>
        <w:rPr>
          <w:rFonts w:ascii="Tahoma" w:hAnsi="Tahoma" w:cs="Tahoma"/>
          <w:sz w:val="24"/>
          <w:szCs w:val="24"/>
        </w:rPr>
      </w:pPr>
      <w:r w:rsidRPr="00AA7FEC">
        <w:rPr>
          <w:rFonts w:ascii="Tahoma" w:hAnsi="Tahoma" w:cs="Tahoma"/>
          <w:color w:val="0000FF"/>
          <w:sz w:val="24"/>
          <w:szCs w:val="24"/>
        </w:rPr>
        <w:lastRenderedPageBreak/>
        <w:t>Update:</w:t>
      </w:r>
      <w:r w:rsidRPr="005C479B">
        <w:rPr>
          <w:rFonts w:ascii="Tahoma" w:hAnsi="Tahoma" w:cs="Tahoma"/>
          <w:sz w:val="24"/>
          <w:szCs w:val="24"/>
        </w:rPr>
        <w:t xml:space="preserve"> POST /order/update/{id} – Update the order’s status and message (e.g., preparing, out_for_delivery).</w:t>
      </w:r>
    </w:p>
    <w:sectPr w:rsidR="00C94716" w:rsidRPr="005C47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557635">
    <w:abstractNumId w:val="8"/>
  </w:num>
  <w:num w:numId="2" w16cid:durableId="183331517">
    <w:abstractNumId w:val="6"/>
  </w:num>
  <w:num w:numId="3" w16cid:durableId="1997755266">
    <w:abstractNumId w:val="5"/>
  </w:num>
  <w:num w:numId="4" w16cid:durableId="1138691982">
    <w:abstractNumId w:val="4"/>
  </w:num>
  <w:num w:numId="5" w16cid:durableId="337315716">
    <w:abstractNumId w:val="7"/>
  </w:num>
  <w:num w:numId="6" w16cid:durableId="485051760">
    <w:abstractNumId w:val="3"/>
  </w:num>
  <w:num w:numId="7" w16cid:durableId="1998534322">
    <w:abstractNumId w:val="2"/>
  </w:num>
  <w:num w:numId="8" w16cid:durableId="1378507384">
    <w:abstractNumId w:val="1"/>
  </w:num>
  <w:num w:numId="9" w16cid:durableId="108248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479B"/>
    <w:rsid w:val="006A4546"/>
    <w:rsid w:val="006D1368"/>
    <w:rsid w:val="00AA1D8D"/>
    <w:rsid w:val="00AA7FEC"/>
    <w:rsid w:val="00B046B3"/>
    <w:rsid w:val="00B47730"/>
    <w:rsid w:val="00C94716"/>
    <w:rsid w:val="00CB0664"/>
    <w:rsid w:val="00F92A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7494A"/>
  <w14:defaultImageDpi w14:val="300"/>
  <w15:docId w15:val="{4C385292-7DEC-4083-9830-2352532C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Islam Abdelraouf</cp:lastModifiedBy>
  <cp:revision>4</cp:revision>
  <dcterms:created xsi:type="dcterms:W3CDTF">2013-12-23T23:15:00Z</dcterms:created>
  <dcterms:modified xsi:type="dcterms:W3CDTF">2025-09-09T11:56:00Z</dcterms:modified>
  <cp:category/>
</cp:coreProperties>
</file>